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EF4FC" w14:textId="724FA116" w:rsidR="00F46BE5" w:rsidRPr="00F46BE5" w:rsidRDefault="00F46BE5" w:rsidP="00F46BE5">
      <w:pPr>
        <w:pStyle w:val="Heading1"/>
        <w:rPr>
          <w:lang w:val="en-IN"/>
        </w:rPr>
      </w:pPr>
      <w:r w:rsidRPr="00F46BE5">
        <w:rPr>
          <w:lang w:val="en-IN"/>
        </w:rPr>
        <w:t>To understand Continuous Integration by installing and configuring Jenkins with Mave</w:t>
      </w:r>
      <w:r>
        <w:rPr>
          <w:lang w:val="en-IN"/>
        </w:rPr>
        <w:t>n</w:t>
      </w:r>
      <w:r w:rsidRPr="00F46BE5">
        <w:rPr>
          <w:lang w:val="en-IN"/>
        </w:rPr>
        <w:t xml:space="preserve"> to set up a build job."</w:t>
      </w:r>
    </w:p>
    <w:p w14:paraId="75791C85" w14:textId="77777777" w:rsidR="00F46BE5" w:rsidRPr="00F46BE5" w:rsidRDefault="00F46BE5" w:rsidP="00F46BE5">
      <w:pPr>
        <w:numPr>
          <w:ilvl w:val="0"/>
          <w:numId w:val="10"/>
        </w:numPr>
        <w:rPr>
          <w:lang w:val="en-IN"/>
        </w:rPr>
      </w:pPr>
      <w:r w:rsidRPr="00F46BE5">
        <w:rPr>
          <w:lang w:val="en-IN"/>
        </w:rPr>
        <w:t>Set up an environment to support automated builds and testing.</w:t>
      </w:r>
    </w:p>
    <w:p w14:paraId="42480444" w14:textId="77777777" w:rsidR="00F46BE5" w:rsidRPr="00F46BE5" w:rsidRDefault="00F46BE5" w:rsidP="00F46BE5">
      <w:pPr>
        <w:numPr>
          <w:ilvl w:val="0"/>
          <w:numId w:val="10"/>
        </w:numPr>
        <w:rPr>
          <w:lang w:val="en-IN"/>
        </w:rPr>
      </w:pPr>
      <w:r w:rsidRPr="00F46BE5">
        <w:rPr>
          <w:lang w:val="en-IN"/>
        </w:rPr>
        <w:t>Connect a version control system (GitHub) with Jenkins.</w:t>
      </w:r>
    </w:p>
    <w:p w14:paraId="5FD8788C" w14:textId="77777777" w:rsidR="00F46BE5" w:rsidRPr="00F46BE5" w:rsidRDefault="00F46BE5" w:rsidP="00F46BE5">
      <w:pPr>
        <w:numPr>
          <w:ilvl w:val="0"/>
          <w:numId w:val="10"/>
        </w:numPr>
        <w:rPr>
          <w:lang w:val="en-IN"/>
        </w:rPr>
      </w:pPr>
      <w:r w:rsidRPr="00F46BE5">
        <w:rPr>
          <w:lang w:val="en-IN"/>
        </w:rPr>
        <w:t>Set up Jenkins jobs that automatically respond to code changes.</w:t>
      </w:r>
    </w:p>
    <w:p w14:paraId="0E957684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23E0E89F">
          <v:rect id="_x0000_i1229" style="width:0;height:1.5pt" o:hralign="center" o:hrstd="t" o:hr="t" fillcolor="#a0a0a0" stroked="f"/>
        </w:pict>
      </w:r>
    </w:p>
    <w:p w14:paraId="16F06FC3" w14:textId="055C8CE6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>Part A: Environment and Tool Setup</w:t>
      </w:r>
    </w:p>
    <w:p w14:paraId="3266A15C" w14:textId="77777777" w:rsid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0648CFD7">
          <v:rect id="_x0000_i1230" style="width:0;height:1.5pt" o:hralign="center" o:hrstd="t" o:hr="t" fillcolor="#a0a0a0" stroked="f"/>
        </w:pict>
      </w:r>
      <w:r w:rsidRPr="00F46BE5">
        <w:rPr>
          <w:b/>
          <w:bCs/>
          <w:lang w:val="en-IN"/>
        </w:rPr>
        <w:t>Step 1: Install Java JDK</w:t>
      </w:r>
    </w:p>
    <w:p w14:paraId="433C472C" w14:textId="21436AD8" w:rsidR="00F46BE5" w:rsidRPr="00F46BE5" w:rsidRDefault="00F46BE5" w:rsidP="00F46BE5">
      <w:pPr>
        <w:rPr>
          <w:lang w:val="en-IN"/>
        </w:rPr>
      </w:pPr>
      <w:r w:rsidRPr="00F46BE5">
        <w:rPr>
          <w:b/>
          <w:bCs/>
          <w:lang w:val="en-IN"/>
        </w:rPr>
        <w:t xml:space="preserve"> Why?</w:t>
      </w:r>
    </w:p>
    <w:p w14:paraId="7A834776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Jenkins, Maven, and Gradle are Java-based tools and require the JDK to run.</w:t>
      </w:r>
    </w:p>
    <w:p w14:paraId="195969F6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325A27CC">
          <v:rect id="_x0000_i1231" style="width:0;height:1.5pt" o:hralign="center" o:hrstd="t" o:hr="t" fillcolor="#a0a0a0" stroked="f"/>
        </w:pict>
      </w:r>
    </w:p>
    <w:p w14:paraId="1642D205" w14:textId="5A626A4F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>Check Java Installation</w:t>
      </w:r>
    </w:p>
    <w:p w14:paraId="1C7FC084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bash</w:t>
      </w:r>
    </w:p>
    <w:p w14:paraId="3CA9550F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java -version</w:t>
      </w:r>
    </w:p>
    <w:p w14:paraId="4730FEC9" w14:textId="0FCD5CCC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This command checks if Java is already installed and prints the current version (should be 11 or higher for compatibility).</w:t>
      </w:r>
    </w:p>
    <w:p w14:paraId="3DAB32CC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47B59BE5">
          <v:rect id="_x0000_i1232" style="width:0;height:1.5pt" o:hralign="center" o:hrstd="t" o:hr="t" fillcolor="#a0a0a0" stroked="f"/>
        </w:pict>
      </w:r>
    </w:p>
    <w:p w14:paraId="6BC8846A" w14:textId="77777777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rFonts w:ascii="Segoe UI Emoji" w:hAnsi="Segoe UI Emoji" w:cs="Segoe UI Emoji"/>
          <w:b/>
          <w:bCs/>
          <w:lang w:val="en-IN"/>
        </w:rPr>
        <w:t>🔸</w:t>
      </w:r>
      <w:r w:rsidRPr="00F46BE5">
        <w:rPr>
          <w:b/>
          <w:bCs/>
          <w:lang w:val="en-IN"/>
        </w:rPr>
        <w:t xml:space="preserve"> If Not Installed</w:t>
      </w:r>
    </w:p>
    <w:p w14:paraId="368678D5" w14:textId="77777777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>Windows:</w:t>
      </w:r>
    </w:p>
    <w:p w14:paraId="5FD66755" w14:textId="77777777" w:rsidR="00F46BE5" w:rsidRPr="00F46BE5" w:rsidRDefault="00F46BE5" w:rsidP="00F46BE5">
      <w:pPr>
        <w:numPr>
          <w:ilvl w:val="0"/>
          <w:numId w:val="11"/>
        </w:numPr>
        <w:rPr>
          <w:lang w:val="en-IN"/>
        </w:rPr>
      </w:pPr>
      <w:r w:rsidRPr="00F46BE5">
        <w:rPr>
          <w:lang w:val="en-IN"/>
        </w:rPr>
        <w:t>Download from Oracle:</w:t>
      </w:r>
      <w:r w:rsidRPr="00F46BE5">
        <w:rPr>
          <w:lang w:val="en-IN"/>
        </w:rPr>
        <w:br/>
      </w:r>
      <w:hyperlink r:id="rId6" w:tgtFrame="_new" w:history="1">
        <w:r w:rsidRPr="00F46BE5">
          <w:rPr>
            <w:rStyle w:val="Hyperlink"/>
            <w:lang w:val="en-IN"/>
          </w:rPr>
          <w:t>https://www.oracle.com/java/technologies/javase-jdk11-downloads.html</w:t>
        </w:r>
      </w:hyperlink>
    </w:p>
    <w:p w14:paraId="3F470D8F" w14:textId="77777777" w:rsidR="00F46BE5" w:rsidRPr="00F46BE5" w:rsidRDefault="00F46BE5" w:rsidP="00F46BE5">
      <w:pPr>
        <w:numPr>
          <w:ilvl w:val="0"/>
          <w:numId w:val="11"/>
        </w:numPr>
        <w:rPr>
          <w:lang w:val="en-IN"/>
        </w:rPr>
      </w:pPr>
      <w:r w:rsidRPr="00F46BE5">
        <w:rPr>
          <w:lang w:val="en-IN"/>
        </w:rPr>
        <w:t xml:space="preserve">After installation, </w:t>
      </w:r>
      <w:r w:rsidRPr="00F46BE5">
        <w:rPr>
          <w:b/>
          <w:bCs/>
          <w:lang w:val="en-IN"/>
        </w:rPr>
        <w:t>set the JAVA_HOME</w:t>
      </w:r>
      <w:r w:rsidRPr="00F46BE5">
        <w:rPr>
          <w:lang w:val="en-IN"/>
        </w:rPr>
        <w:t xml:space="preserve"> environment variable:</w:t>
      </w:r>
    </w:p>
    <w:p w14:paraId="23DFED16" w14:textId="77777777" w:rsidR="00F46BE5" w:rsidRPr="00F46BE5" w:rsidRDefault="00F46BE5" w:rsidP="00F46BE5">
      <w:pPr>
        <w:numPr>
          <w:ilvl w:val="1"/>
          <w:numId w:val="11"/>
        </w:numPr>
        <w:rPr>
          <w:lang w:val="en-IN"/>
        </w:rPr>
      </w:pPr>
      <w:r w:rsidRPr="00F46BE5">
        <w:rPr>
          <w:lang w:val="en-IN"/>
        </w:rPr>
        <w:t xml:space="preserve">Go to </w:t>
      </w:r>
      <w:r w:rsidRPr="00F46BE5">
        <w:rPr>
          <w:b/>
          <w:bCs/>
          <w:lang w:val="en-IN"/>
        </w:rPr>
        <w:t>System Properties → Environment Variables</w:t>
      </w:r>
    </w:p>
    <w:p w14:paraId="60971911" w14:textId="77777777" w:rsidR="00F46BE5" w:rsidRPr="00F46BE5" w:rsidRDefault="00F46BE5" w:rsidP="00F46BE5">
      <w:pPr>
        <w:numPr>
          <w:ilvl w:val="1"/>
          <w:numId w:val="11"/>
        </w:numPr>
        <w:rPr>
          <w:lang w:val="en-IN"/>
        </w:rPr>
      </w:pPr>
      <w:r w:rsidRPr="00F46BE5">
        <w:rPr>
          <w:lang w:val="en-IN"/>
        </w:rPr>
        <w:t xml:space="preserve">Add a new </w:t>
      </w:r>
      <w:r w:rsidRPr="00F46BE5">
        <w:rPr>
          <w:b/>
          <w:bCs/>
          <w:lang w:val="en-IN"/>
        </w:rPr>
        <w:t>System Variable</w:t>
      </w:r>
      <w:r w:rsidRPr="00F46BE5">
        <w:rPr>
          <w:lang w:val="en-IN"/>
        </w:rPr>
        <w:t>:</w:t>
      </w:r>
    </w:p>
    <w:p w14:paraId="1FA9843C" w14:textId="77777777" w:rsidR="00F46BE5" w:rsidRPr="00F46BE5" w:rsidRDefault="00F46BE5" w:rsidP="00F46BE5">
      <w:pPr>
        <w:numPr>
          <w:ilvl w:val="2"/>
          <w:numId w:val="11"/>
        </w:numPr>
        <w:rPr>
          <w:lang w:val="en-IN"/>
        </w:rPr>
      </w:pPr>
      <w:r w:rsidRPr="00F46BE5">
        <w:rPr>
          <w:lang w:val="en-IN"/>
        </w:rPr>
        <w:t>Name: JAVA_HOME</w:t>
      </w:r>
    </w:p>
    <w:p w14:paraId="4542AA38" w14:textId="77777777" w:rsidR="00F46BE5" w:rsidRPr="00F46BE5" w:rsidRDefault="00F46BE5" w:rsidP="00F46BE5">
      <w:pPr>
        <w:numPr>
          <w:ilvl w:val="2"/>
          <w:numId w:val="11"/>
        </w:numPr>
        <w:rPr>
          <w:lang w:val="en-IN"/>
        </w:rPr>
      </w:pPr>
      <w:r w:rsidRPr="00F46BE5">
        <w:rPr>
          <w:lang w:val="en-IN"/>
        </w:rPr>
        <w:lastRenderedPageBreak/>
        <w:t>Value: path to your JDK installation (e.g., C:\Program Files\Java\jdk-11)</w:t>
      </w:r>
    </w:p>
    <w:p w14:paraId="2988F791" w14:textId="77777777" w:rsidR="00F46BE5" w:rsidRPr="00F46BE5" w:rsidRDefault="00F46BE5" w:rsidP="00F46BE5">
      <w:pPr>
        <w:numPr>
          <w:ilvl w:val="1"/>
          <w:numId w:val="11"/>
        </w:numPr>
        <w:rPr>
          <w:lang w:val="en-IN"/>
        </w:rPr>
      </w:pPr>
      <w:r w:rsidRPr="00F46BE5">
        <w:rPr>
          <w:lang w:val="en-IN"/>
        </w:rPr>
        <w:t>Add %JAVA_HOME%\bin to the PATH variable.</w:t>
      </w:r>
    </w:p>
    <w:p w14:paraId="5AF7E77E" w14:textId="77777777" w:rsid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1D2A716B">
          <v:rect id="_x0000_i1233" style="width:0;height:1.5pt" o:hralign="center" o:hrstd="t" o:hr="t" fillcolor="#a0a0a0" stroked="f"/>
        </w:pict>
      </w:r>
    </w:p>
    <w:p w14:paraId="1BF7D35A" w14:textId="34487687" w:rsidR="00F46BE5" w:rsidRPr="00F46BE5" w:rsidRDefault="00F46BE5" w:rsidP="00F46BE5">
      <w:pPr>
        <w:rPr>
          <w:lang w:val="en-IN"/>
        </w:rPr>
      </w:pPr>
      <w:r w:rsidRPr="00F46BE5">
        <w:rPr>
          <w:b/>
          <w:bCs/>
          <w:lang w:val="en-IN"/>
        </w:rPr>
        <w:t>Step 2: Install Jenkins</w:t>
      </w:r>
    </w:p>
    <w:p w14:paraId="0D73ED34" w14:textId="3595B7E7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>Why?</w:t>
      </w:r>
    </w:p>
    <w:p w14:paraId="335F9EA3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Jenkins is the automation server that performs builds, tests, and integrates code changes automatically.</w:t>
      </w:r>
    </w:p>
    <w:p w14:paraId="76559646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004DC574">
          <v:rect id="_x0000_i1234" style="width:0;height:1.5pt" o:hralign="center" o:hrstd="t" o:hr="t" fillcolor="#a0a0a0" stroked="f"/>
        </w:pict>
      </w:r>
    </w:p>
    <w:p w14:paraId="4C72EB13" w14:textId="7378AD6E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 xml:space="preserve"> Recommended Method: WAR File</w:t>
      </w:r>
    </w:p>
    <w:p w14:paraId="6FB10440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bash</w:t>
      </w:r>
    </w:p>
    <w:p w14:paraId="2B344CE3" w14:textId="77777777" w:rsidR="00F46BE5" w:rsidRPr="00F46BE5" w:rsidRDefault="00F46BE5" w:rsidP="00F46BE5">
      <w:pPr>
        <w:rPr>
          <w:lang w:val="en-IN"/>
        </w:rPr>
      </w:pPr>
      <w:proofErr w:type="spellStart"/>
      <w:r w:rsidRPr="00F46BE5">
        <w:rPr>
          <w:lang w:val="en-IN"/>
        </w:rPr>
        <w:t>wget</w:t>
      </w:r>
      <w:proofErr w:type="spellEnd"/>
      <w:r w:rsidRPr="00F46BE5">
        <w:rPr>
          <w:lang w:val="en-IN"/>
        </w:rPr>
        <w:t xml:space="preserve"> http://mirrors.jenkins.io/war-stable/latest/jenkins.war</w:t>
      </w:r>
    </w:p>
    <w:p w14:paraId="10765FA2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 xml:space="preserve">java -jar </w:t>
      </w:r>
      <w:proofErr w:type="spellStart"/>
      <w:r w:rsidRPr="00F46BE5">
        <w:rPr>
          <w:lang w:val="en-IN"/>
        </w:rPr>
        <w:t>jenkins.war</w:t>
      </w:r>
      <w:proofErr w:type="spellEnd"/>
    </w:p>
    <w:p w14:paraId="283F820D" w14:textId="1473583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This is the easiest setup for students without requiring system-level services.</w:t>
      </w:r>
    </w:p>
    <w:p w14:paraId="276CE90B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429CB3BB">
          <v:rect id="_x0000_i1235" style="width:0;height:1.5pt" o:hralign="center" o:hrstd="t" o:hr="t" fillcolor="#a0a0a0" stroked="f"/>
        </w:pict>
      </w:r>
    </w:p>
    <w:p w14:paraId="183506F1" w14:textId="77777777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rFonts w:ascii="Segoe UI Emoji" w:hAnsi="Segoe UI Emoji" w:cs="Segoe UI Emoji"/>
          <w:b/>
          <w:bCs/>
          <w:lang w:val="en-IN"/>
        </w:rPr>
        <w:t>🔸</w:t>
      </w:r>
      <w:r w:rsidRPr="00F46BE5">
        <w:rPr>
          <w:b/>
          <w:bCs/>
          <w:lang w:val="en-IN"/>
        </w:rPr>
        <w:t xml:space="preserve"> Access Jenkins in Browser:</w:t>
      </w:r>
    </w:p>
    <w:p w14:paraId="45580B04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Go to:</w:t>
      </w:r>
      <w:r w:rsidRPr="00F46BE5">
        <w:rPr>
          <w:lang w:val="en-IN"/>
        </w:rPr>
        <w:br/>
        <w:t>http://localhost:8080</w:t>
      </w:r>
    </w:p>
    <w:p w14:paraId="5DAB6C85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10A7D671">
          <v:rect id="_x0000_i1236" style="width:0;height:1.5pt" o:hralign="center" o:hrstd="t" o:hr="t" fillcolor="#a0a0a0" stroked="f"/>
        </w:pict>
      </w:r>
    </w:p>
    <w:p w14:paraId="146F22E1" w14:textId="77777777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rFonts w:ascii="Segoe UI Emoji" w:hAnsi="Segoe UI Emoji" w:cs="Segoe UI Emoji"/>
          <w:b/>
          <w:bCs/>
          <w:lang w:val="en-IN"/>
        </w:rPr>
        <w:t>🔸</w:t>
      </w:r>
      <w:r w:rsidRPr="00F46BE5">
        <w:rPr>
          <w:b/>
          <w:bCs/>
          <w:lang w:val="en-IN"/>
        </w:rPr>
        <w:t xml:space="preserve"> Unlock Jenkins</w:t>
      </w:r>
    </w:p>
    <w:p w14:paraId="0699CF2F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bash</w:t>
      </w:r>
    </w:p>
    <w:p w14:paraId="0CC80385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cat ~</w:t>
      </w:r>
      <w:proofErr w:type="gramStart"/>
      <w:r w:rsidRPr="00F46BE5">
        <w:rPr>
          <w:lang w:val="en-IN"/>
        </w:rPr>
        <w:t>/.</w:t>
      </w:r>
      <w:proofErr w:type="spellStart"/>
      <w:r w:rsidRPr="00F46BE5">
        <w:rPr>
          <w:lang w:val="en-IN"/>
        </w:rPr>
        <w:t>jenkins</w:t>
      </w:r>
      <w:proofErr w:type="spellEnd"/>
      <w:proofErr w:type="gramEnd"/>
      <w:r w:rsidRPr="00F46BE5">
        <w:rPr>
          <w:lang w:val="en-IN"/>
        </w:rPr>
        <w:t>/secrets/</w:t>
      </w:r>
      <w:proofErr w:type="spellStart"/>
      <w:r w:rsidRPr="00F46BE5">
        <w:rPr>
          <w:lang w:val="en-IN"/>
        </w:rPr>
        <w:t>initialAdminPassword</w:t>
      </w:r>
      <w:proofErr w:type="spellEnd"/>
    </w:p>
    <w:p w14:paraId="703BB8A4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Paste this password into the browser setup wizard.</w:t>
      </w:r>
    </w:p>
    <w:p w14:paraId="3E2755AD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11DA762F">
          <v:rect id="_x0000_i1237" style="width:0;height:1.5pt" o:hralign="center" o:hrstd="t" o:hr="t" fillcolor="#a0a0a0" stroked="f"/>
        </w:pict>
      </w:r>
    </w:p>
    <w:p w14:paraId="060EAF7C" w14:textId="77777777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rFonts w:ascii="Segoe UI Emoji" w:hAnsi="Segoe UI Emoji" w:cs="Segoe UI Emoji"/>
          <w:b/>
          <w:bCs/>
          <w:lang w:val="en-IN"/>
        </w:rPr>
        <w:t>🔸</w:t>
      </w:r>
      <w:r w:rsidRPr="00F46BE5">
        <w:rPr>
          <w:b/>
          <w:bCs/>
          <w:lang w:val="en-IN"/>
        </w:rPr>
        <w:t xml:space="preserve"> Install Plugins (Suggested Plugins)</w:t>
      </w:r>
    </w:p>
    <w:p w14:paraId="7C6ECF28" w14:textId="77777777" w:rsidR="00F46BE5" w:rsidRPr="00F46BE5" w:rsidRDefault="00F46BE5" w:rsidP="00F46BE5">
      <w:pPr>
        <w:numPr>
          <w:ilvl w:val="0"/>
          <w:numId w:val="12"/>
        </w:numPr>
        <w:rPr>
          <w:lang w:val="en-IN"/>
        </w:rPr>
      </w:pPr>
      <w:r w:rsidRPr="00F46BE5">
        <w:rPr>
          <w:lang w:val="en-IN"/>
        </w:rPr>
        <w:t>Jenkins automatically recommends essential plugins (Git, Maven, Pipeline, etc.)</w:t>
      </w:r>
    </w:p>
    <w:p w14:paraId="420E2AB1" w14:textId="77777777" w:rsidR="00F46BE5" w:rsidRPr="00F46BE5" w:rsidRDefault="00F46BE5" w:rsidP="00F46BE5">
      <w:pPr>
        <w:numPr>
          <w:ilvl w:val="0"/>
          <w:numId w:val="12"/>
        </w:numPr>
        <w:rPr>
          <w:lang w:val="en-IN"/>
        </w:rPr>
      </w:pPr>
      <w:r w:rsidRPr="00F46BE5">
        <w:rPr>
          <w:lang w:val="en-IN"/>
        </w:rPr>
        <w:t xml:space="preserve">Select </w:t>
      </w:r>
      <w:r w:rsidRPr="00F46BE5">
        <w:rPr>
          <w:b/>
          <w:bCs/>
          <w:lang w:val="en-IN"/>
        </w:rPr>
        <w:t>Install Suggested Plugins</w:t>
      </w:r>
      <w:r w:rsidRPr="00F46BE5">
        <w:rPr>
          <w:lang w:val="en-IN"/>
        </w:rPr>
        <w:t xml:space="preserve"> to continue.</w:t>
      </w:r>
    </w:p>
    <w:p w14:paraId="34889734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lastRenderedPageBreak/>
        <w:pict w14:anchorId="04F4A758">
          <v:rect id="_x0000_i1238" style="width:0;height:1.5pt" o:hralign="center" o:hrstd="t" o:hr="t" fillcolor="#a0a0a0" stroked="f"/>
        </w:pict>
      </w:r>
    </w:p>
    <w:p w14:paraId="771D63A1" w14:textId="77777777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rFonts w:ascii="Segoe UI Emoji" w:hAnsi="Segoe UI Emoji" w:cs="Segoe UI Emoji"/>
          <w:b/>
          <w:bCs/>
          <w:lang w:val="en-IN"/>
        </w:rPr>
        <w:t>🔸</w:t>
      </w:r>
      <w:r w:rsidRPr="00F46BE5">
        <w:rPr>
          <w:b/>
          <w:bCs/>
          <w:lang w:val="en-IN"/>
        </w:rPr>
        <w:t xml:space="preserve"> Create First Admin User</w:t>
      </w:r>
    </w:p>
    <w:p w14:paraId="3D840B1A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Fill out:</w:t>
      </w:r>
    </w:p>
    <w:p w14:paraId="0DAAC8C7" w14:textId="77777777" w:rsidR="00F46BE5" w:rsidRPr="00F46BE5" w:rsidRDefault="00F46BE5" w:rsidP="00F46BE5">
      <w:pPr>
        <w:numPr>
          <w:ilvl w:val="0"/>
          <w:numId w:val="13"/>
        </w:numPr>
        <w:rPr>
          <w:lang w:val="en-IN"/>
        </w:rPr>
      </w:pPr>
      <w:r w:rsidRPr="00F46BE5">
        <w:rPr>
          <w:lang w:val="en-IN"/>
        </w:rPr>
        <w:t>Username</w:t>
      </w:r>
    </w:p>
    <w:p w14:paraId="6BE53615" w14:textId="77777777" w:rsidR="00F46BE5" w:rsidRPr="00F46BE5" w:rsidRDefault="00F46BE5" w:rsidP="00F46BE5">
      <w:pPr>
        <w:numPr>
          <w:ilvl w:val="0"/>
          <w:numId w:val="13"/>
        </w:numPr>
        <w:rPr>
          <w:lang w:val="en-IN"/>
        </w:rPr>
      </w:pPr>
      <w:r w:rsidRPr="00F46BE5">
        <w:rPr>
          <w:lang w:val="en-IN"/>
        </w:rPr>
        <w:t>Password</w:t>
      </w:r>
    </w:p>
    <w:p w14:paraId="5358C1E2" w14:textId="77777777" w:rsidR="00F46BE5" w:rsidRPr="00F46BE5" w:rsidRDefault="00F46BE5" w:rsidP="00F46BE5">
      <w:pPr>
        <w:numPr>
          <w:ilvl w:val="0"/>
          <w:numId w:val="13"/>
        </w:numPr>
        <w:rPr>
          <w:lang w:val="en-IN"/>
        </w:rPr>
      </w:pPr>
      <w:r w:rsidRPr="00F46BE5">
        <w:rPr>
          <w:lang w:val="en-IN"/>
        </w:rPr>
        <w:t>Full Name</w:t>
      </w:r>
    </w:p>
    <w:p w14:paraId="0F12D77E" w14:textId="77777777" w:rsidR="00F46BE5" w:rsidRPr="00F46BE5" w:rsidRDefault="00F46BE5" w:rsidP="00F46BE5">
      <w:pPr>
        <w:numPr>
          <w:ilvl w:val="0"/>
          <w:numId w:val="13"/>
        </w:numPr>
        <w:rPr>
          <w:lang w:val="en-IN"/>
        </w:rPr>
      </w:pPr>
      <w:r w:rsidRPr="00F46BE5">
        <w:rPr>
          <w:lang w:val="en-IN"/>
        </w:rPr>
        <w:t>Email</w:t>
      </w:r>
    </w:p>
    <w:p w14:paraId="60E1AED3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This account will be used to access the Jenkins dashboard.</w:t>
      </w:r>
    </w:p>
    <w:p w14:paraId="4CFCBB61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38C48C46">
          <v:rect id="_x0000_i1239" style="width:0;height:1.5pt" o:hralign="center" o:hrstd="t" o:hr="t" fillcolor="#a0a0a0" stroked="f"/>
        </w:pict>
      </w:r>
    </w:p>
    <w:p w14:paraId="16AD5334" w14:textId="28752846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>Step 3: Install Build Tools (Maven/Gradle)</w:t>
      </w:r>
    </w:p>
    <w:p w14:paraId="125DB900" w14:textId="0234406F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>Why?</w:t>
      </w:r>
    </w:p>
    <w:p w14:paraId="308EF6F0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 xml:space="preserve">These are </w:t>
      </w:r>
      <w:proofErr w:type="gramStart"/>
      <w:r w:rsidRPr="00F46BE5">
        <w:rPr>
          <w:b/>
          <w:bCs/>
          <w:lang w:val="en-IN"/>
        </w:rPr>
        <w:t>build</w:t>
      </w:r>
      <w:proofErr w:type="gramEnd"/>
      <w:r w:rsidRPr="00F46BE5">
        <w:rPr>
          <w:b/>
          <w:bCs/>
          <w:lang w:val="en-IN"/>
        </w:rPr>
        <w:t xml:space="preserve"> automation tools</w:t>
      </w:r>
      <w:r w:rsidRPr="00F46BE5">
        <w:rPr>
          <w:lang w:val="en-IN"/>
        </w:rPr>
        <w:t xml:space="preserve"> for Java:</w:t>
      </w:r>
    </w:p>
    <w:p w14:paraId="36DDFACD" w14:textId="77777777" w:rsidR="00F46BE5" w:rsidRDefault="00F46BE5" w:rsidP="00F46BE5">
      <w:pPr>
        <w:numPr>
          <w:ilvl w:val="0"/>
          <w:numId w:val="14"/>
        </w:numPr>
        <w:rPr>
          <w:lang w:val="en-IN"/>
        </w:rPr>
      </w:pPr>
      <w:r w:rsidRPr="00F46BE5">
        <w:rPr>
          <w:b/>
          <w:bCs/>
          <w:lang w:val="en-IN"/>
        </w:rPr>
        <w:t>Maven</w:t>
      </w:r>
      <w:r w:rsidRPr="00F46BE5">
        <w:rPr>
          <w:lang w:val="en-IN"/>
        </w:rPr>
        <w:t xml:space="preserve"> uses XML (pom.xml</w:t>
      </w:r>
    </w:p>
    <w:p w14:paraId="3FAD8D44" w14:textId="7D90CB8E" w:rsidR="00F46BE5" w:rsidRPr="00F46BE5" w:rsidRDefault="00F46BE5" w:rsidP="00F46BE5">
      <w:pPr>
        <w:ind w:left="720"/>
        <w:rPr>
          <w:lang w:val="en-IN"/>
        </w:rPr>
      </w:pPr>
      <w:r w:rsidRPr="00F46BE5">
        <w:rPr>
          <w:lang w:val="en-IN"/>
        </w:rPr>
        <w:pict w14:anchorId="674620D6">
          <v:rect id="_x0000_i1240" style="width:0;height:1.5pt" o:hralign="center" o:hrstd="t" o:hr="t" fillcolor="#a0a0a0" stroked="f"/>
        </w:pict>
      </w:r>
    </w:p>
    <w:p w14:paraId="00114E56" w14:textId="77777777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rFonts w:ascii="Segoe UI Emoji" w:hAnsi="Segoe UI Emoji" w:cs="Segoe UI Emoji"/>
          <w:b/>
          <w:bCs/>
          <w:lang w:val="en-IN"/>
        </w:rPr>
        <w:t>🔸</w:t>
      </w:r>
      <w:r w:rsidRPr="00F46BE5">
        <w:rPr>
          <w:b/>
          <w:bCs/>
          <w:lang w:val="en-IN"/>
        </w:rPr>
        <w:t xml:space="preserve"> A. Maven Installation</w:t>
      </w:r>
    </w:p>
    <w:p w14:paraId="6E007B50" w14:textId="77777777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>Windows:</w:t>
      </w:r>
    </w:p>
    <w:p w14:paraId="2387ABF8" w14:textId="77777777" w:rsidR="00F46BE5" w:rsidRPr="00F46BE5" w:rsidRDefault="00F46BE5" w:rsidP="00F46BE5">
      <w:pPr>
        <w:numPr>
          <w:ilvl w:val="0"/>
          <w:numId w:val="15"/>
        </w:numPr>
        <w:rPr>
          <w:lang w:val="en-IN"/>
        </w:rPr>
      </w:pPr>
      <w:r w:rsidRPr="00F46BE5">
        <w:rPr>
          <w:lang w:val="en-IN"/>
        </w:rPr>
        <w:t xml:space="preserve">Download from </w:t>
      </w:r>
      <w:hyperlink r:id="rId7" w:tgtFrame="_new" w:history="1">
        <w:r w:rsidRPr="00F46BE5">
          <w:rPr>
            <w:rStyle w:val="Hyperlink"/>
            <w:lang w:val="en-IN"/>
          </w:rPr>
          <w:t>https://maven.apache.org/download.cgi</w:t>
        </w:r>
      </w:hyperlink>
    </w:p>
    <w:p w14:paraId="26DCFEF8" w14:textId="77777777" w:rsidR="00F46BE5" w:rsidRPr="00F46BE5" w:rsidRDefault="00F46BE5" w:rsidP="00F46BE5">
      <w:pPr>
        <w:numPr>
          <w:ilvl w:val="0"/>
          <w:numId w:val="15"/>
        </w:numPr>
        <w:rPr>
          <w:lang w:val="en-IN"/>
        </w:rPr>
      </w:pPr>
      <w:r w:rsidRPr="00F46BE5">
        <w:rPr>
          <w:lang w:val="en-IN"/>
        </w:rPr>
        <w:t>Unzip and set MAVEN_HOME and add to PATH.</w:t>
      </w:r>
    </w:p>
    <w:p w14:paraId="072E3A94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08668F8E">
          <v:rect id="_x0000_i1241" style="width:0;height:1.5pt" o:hralign="center" o:hrstd="t" o:hr="t" fillcolor="#a0a0a0" stroked="f"/>
        </w:pict>
      </w:r>
    </w:p>
    <w:p w14:paraId="3DB35303" w14:textId="40775001" w:rsidR="00F46BE5" w:rsidRPr="00F46BE5" w:rsidRDefault="00F46BE5" w:rsidP="00F46BE5">
      <w:pPr>
        <w:rPr>
          <w:lang w:val="en-IN"/>
        </w:rPr>
      </w:pPr>
    </w:p>
    <w:p w14:paraId="23845C2E" w14:textId="77777777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rFonts w:ascii="Segoe UI Emoji" w:hAnsi="Segoe UI Emoji" w:cs="Segoe UI Emoji"/>
          <w:b/>
          <w:bCs/>
          <w:lang w:val="en-IN"/>
        </w:rPr>
        <w:t>🔸</w:t>
      </w:r>
      <w:r w:rsidRPr="00F46BE5">
        <w:rPr>
          <w:b/>
          <w:bCs/>
          <w:lang w:val="en-IN"/>
        </w:rPr>
        <w:t xml:space="preserve"> Validate Installation</w:t>
      </w:r>
    </w:p>
    <w:p w14:paraId="27D10C22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bash</w:t>
      </w:r>
    </w:p>
    <w:p w14:paraId="22001EF9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java -version</w:t>
      </w:r>
    </w:p>
    <w:p w14:paraId="79B10607" w14:textId="77777777" w:rsidR="00F46BE5" w:rsidRPr="00F46BE5" w:rsidRDefault="00F46BE5" w:rsidP="00F46BE5">
      <w:pPr>
        <w:rPr>
          <w:lang w:val="en-IN"/>
        </w:rPr>
      </w:pPr>
      <w:proofErr w:type="spellStart"/>
      <w:r w:rsidRPr="00F46BE5">
        <w:rPr>
          <w:lang w:val="en-IN"/>
        </w:rPr>
        <w:t>mvn</w:t>
      </w:r>
      <w:proofErr w:type="spellEnd"/>
      <w:r w:rsidRPr="00F46BE5">
        <w:rPr>
          <w:lang w:val="en-IN"/>
        </w:rPr>
        <w:t xml:space="preserve"> -v</w:t>
      </w:r>
    </w:p>
    <w:p w14:paraId="3BE7C99A" w14:textId="410E172F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 xml:space="preserve">Make sure </w:t>
      </w:r>
      <w:proofErr w:type="gramStart"/>
      <w:r w:rsidRPr="00F46BE5">
        <w:rPr>
          <w:lang w:val="en-IN"/>
        </w:rPr>
        <w:t>all  commands</w:t>
      </w:r>
      <w:proofErr w:type="gramEnd"/>
      <w:r w:rsidRPr="00F46BE5">
        <w:rPr>
          <w:lang w:val="en-IN"/>
        </w:rPr>
        <w:t xml:space="preserve"> return valid version info. If not, installation is incomplete.</w:t>
      </w:r>
    </w:p>
    <w:p w14:paraId="462DE12D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05241212">
          <v:rect id="_x0000_i1243" style="width:0;height:1.5pt" o:hralign="center" o:hrstd="t" o:hr="t" fillcolor="#a0a0a0" stroked="f"/>
        </w:pict>
      </w:r>
    </w:p>
    <w:p w14:paraId="69245915" w14:textId="2CB1F2D2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lastRenderedPageBreak/>
        <w:t xml:space="preserve"> Part B: Configure Jenkins Tools</w:t>
      </w:r>
    </w:p>
    <w:p w14:paraId="55144856" w14:textId="77777777" w:rsid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53D5F842">
          <v:rect id="_x0000_i1244" style="width:0;height:1.5pt" o:hralign="center" o:hrstd="t" o:hr="t" fillcolor="#a0a0a0" stroked="f"/>
        </w:pict>
      </w:r>
    </w:p>
    <w:p w14:paraId="1B5D61E1" w14:textId="2A0D2369" w:rsidR="00F46BE5" w:rsidRPr="00F46BE5" w:rsidRDefault="00F46BE5" w:rsidP="00F46BE5">
      <w:pPr>
        <w:rPr>
          <w:lang w:val="en-IN"/>
        </w:rPr>
      </w:pPr>
      <w:r w:rsidRPr="00F46BE5">
        <w:rPr>
          <w:b/>
          <w:bCs/>
          <w:lang w:val="en-IN"/>
        </w:rPr>
        <w:t>Step 1: Configure Global Tools</w:t>
      </w:r>
    </w:p>
    <w:p w14:paraId="6880B014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Go to:</w:t>
      </w:r>
      <w:r w:rsidRPr="00F46BE5">
        <w:rPr>
          <w:lang w:val="en-IN"/>
        </w:rPr>
        <w:br/>
      </w:r>
      <w:r w:rsidRPr="00F46BE5">
        <w:rPr>
          <w:b/>
          <w:bCs/>
          <w:lang w:val="en-IN"/>
        </w:rPr>
        <w:t>Jenkins Dashboard → Manage Jenkins → Global Tool Configuration</w:t>
      </w:r>
    </w:p>
    <w:p w14:paraId="2BEFEA13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52A1CCE6">
          <v:rect id="_x0000_i1245" style="width:0;height:1.5pt" o:hralign="center" o:hrstd="t" o:hr="t" fillcolor="#a0a0a0" stroked="f"/>
        </w:pict>
      </w:r>
    </w:p>
    <w:p w14:paraId="2DF3A994" w14:textId="77777777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rFonts w:ascii="Segoe UI Emoji" w:hAnsi="Segoe UI Emoji" w:cs="Segoe UI Emoji"/>
          <w:b/>
          <w:bCs/>
          <w:lang w:val="en-IN"/>
        </w:rPr>
        <w:t>🔸</w:t>
      </w:r>
      <w:r w:rsidRPr="00F46BE5">
        <w:rPr>
          <w:b/>
          <w:bCs/>
          <w:lang w:val="en-IN"/>
        </w:rPr>
        <w:t xml:space="preserve"> Java Configuration</w:t>
      </w:r>
    </w:p>
    <w:p w14:paraId="77BD61F6" w14:textId="77777777" w:rsidR="00F46BE5" w:rsidRPr="00F46BE5" w:rsidRDefault="00F46BE5" w:rsidP="00F46BE5">
      <w:pPr>
        <w:numPr>
          <w:ilvl w:val="0"/>
          <w:numId w:val="17"/>
        </w:numPr>
        <w:rPr>
          <w:lang w:val="en-IN"/>
        </w:rPr>
      </w:pPr>
      <w:r w:rsidRPr="00F46BE5">
        <w:rPr>
          <w:lang w:val="en-IN"/>
        </w:rPr>
        <w:t>Name: JDK11</w:t>
      </w:r>
    </w:p>
    <w:p w14:paraId="37641A58" w14:textId="77777777" w:rsidR="00F46BE5" w:rsidRPr="00F46BE5" w:rsidRDefault="00F46BE5" w:rsidP="00F46BE5">
      <w:pPr>
        <w:numPr>
          <w:ilvl w:val="0"/>
          <w:numId w:val="17"/>
        </w:numPr>
        <w:rPr>
          <w:lang w:val="en-IN"/>
        </w:rPr>
      </w:pPr>
      <w:r w:rsidRPr="00F46BE5">
        <w:rPr>
          <w:lang w:val="en-IN"/>
        </w:rPr>
        <w:t>Uncheck “Install automatically”</w:t>
      </w:r>
    </w:p>
    <w:p w14:paraId="1653851A" w14:textId="77777777" w:rsidR="00F46BE5" w:rsidRPr="00F46BE5" w:rsidRDefault="00F46BE5" w:rsidP="00F46BE5">
      <w:pPr>
        <w:numPr>
          <w:ilvl w:val="0"/>
          <w:numId w:val="17"/>
        </w:numPr>
        <w:rPr>
          <w:lang w:val="en-IN"/>
        </w:rPr>
      </w:pPr>
      <w:r w:rsidRPr="00F46BE5">
        <w:rPr>
          <w:lang w:val="en-IN"/>
        </w:rPr>
        <w:t>Provide full JDK path (e.g., /</w:t>
      </w:r>
      <w:proofErr w:type="spellStart"/>
      <w:r w:rsidRPr="00F46BE5">
        <w:rPr>
          <w:lang w:val="en-IN"/>
        </w:rPr>
        <w:t>usr</w:t>
      </w:r>
      <w:proofErr w:type="spellEnd"/>
      <w:r w:rsidRPr="00F46BE5">
        <w:rPr>
          <w:lang w:val="en-IN"/>
        </w:rPr>
        <w:t>/lib/</w:t>
      </w:r>
      <w:proofErr w:type="spellStart"/>
      <w:r w:rsidRPr="00F46BE5">
        <w:rPr>
          <w:lang w:val="en-IN"/>
        </w:rPr>
        <w:t>jvm</w:t>
      </w:r>
      <w:proofErr w:type="spellEnd"/>
      <w:r w:rsidRPr="00F46BE5">
        <w:rPr>
          <w:lang w:val="en-IN"/>
        </w:rPr>
        <w:t>/java-11-openjdk)</w:t>
      </w:r>
    </w:p>
    <w:p w14:paraId="1D25F5D6" w14:textId="46916583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Avoid auto-install for consistent environment across machines.</w:t>
      </w:r>
    </w:p>
    <w:p w14:paraId="5454DFD8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243E73FD">
          <v:rect id="_x0000_i1246" style="width:0;height:1.5pt" o:hralign="center" o:hrstd="t" o:hr="t" fillcolor="#a0a0a0" stroked="f"/>
        </w:pict>
      </w:r>
    </w:p>
    <w:p w14:paraId="571C37C9" w14:textId="77777777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rFonts w:ascii="Segoe UI Emoji" w:hAnsi="Segoe UI Emoji" w:cs="Segoe UI Emoji"/>
          <w:b/>
          <w:bCs/>
          <w:lang w:val="en-IN"/>
        </w:rPr>
        <w:t>🔸</w:t>
      </w:r>
      <w:r w:rsidRPr="00F46BE5">
        <w:rPr>
          <w:b/>
          <w:bCs/>
          <w:lang w:val="en-IN"/>
        </w:rPr>
        <w:t xml:space="preserve"> Maven Configuration</w:t>
      </w:r>
    </w:p>
    <w:p w14:paraId="7094FD72" w14:textId="77777777" w:rsidR="00F46BE5" w:rsidRPr="00F46BE5" w:rsidRDefault="00F46BE5" w:rsidP="00F46BE5">
      <w:pPr>
        <w:numPr>
          <w:ilvl w:val="0"/>
          <w:numId w:val="18"/>
        </w:numPr>
        <w:rPr>
          <w:lang w:val="en-IN"/>
        </w:rPr>
      </w:pPr>
      <w:r w:rsidRPr="00F46BE5">
        <w:rPr>
          <w:lang w:val="en-IN"/>
        </w:rPr>
        <w:t>Name: Maven3</w:t>
      </w:r>
    </w:p>
    <w:p w14:paraId="1ECC000B" w14:textId="77777777" w:rsidR="00F46BE5" w:rsidRPr="00F46BE5" w:rsidRDefault="00F46BE5" w:rsidP="00F46BE5">
      <w:pPr>
        <w:numPr>
          <w:ilvl w:val="0"/>
          <w:numId w:val="18"/>
        </w:numPr>
        <w:rPr>
          <w:lang w:val="en-IN"/>
        </w:rPr>
      </w:pPr>
      <w:r w:rsidRPr="00F46BE5">
        <w:rPr>
          <w:lang w:val="en-IN"/>
        </w:rPr>
        <w:t>Uncheck “Install automatically”</w:t>
      </w:r>
    </w:p>
    <w:p w14:paraId="132A62C4" w14:textId="77777777" w:rsidR="00F46BE5" w:rsidRPr="00F46BE5" w:rsidRDefault="00F46BE5" w:rsidP="00F46BE5">
      <w:pPr>
        <w:numPr>
          <w:ilvl w:val="0"/>
          <w:numId w:val="18"/>
        </w:numPr>
        <w:rPr>
          <w:lang w:val="en-IN"/>
        </w:rPr>
      </w:pPr>
      <w:r w:rsidRPr="00F46BE5">
        <w:rPr>
          <w:lang w:val="en-IN"/>
        </w:rPr>
        <w:t>Provide Maven path (e.g., /</w:t>
      </w:r>
      <w:proofErr w:type="spellStart"/>
      <w:r w:rsidRPr="00F46BE5">
        <w:rPr>
          <w:lang w:val="en-IN"/>
        </w:rPr>
        <w:t>usr</w:t>
      </w:r>
      <w:proofErr w:type="spellEnd"/>
      <w:r w:rsidRPr="00F46BE5">
        <w:rPr>
          <w:lang w:val="en-IN"/>
        </w:rPr>
        <w:t xml:space="preserve">/share/maven or output of which </w:t>
      </w:r>
      <w:proofErr w:type="spellStart"/>
      <w:r w:rsidRPr="00F46BE5">
        <w:rPr>
          <w:lang w:val="en-IN"/>
        </w:rPr>
        <w:t>mvn</w:t>
      </w:r>
      <w:proofErr w:type="spellEnd"/>
      <w:r w:rsidRPr="00F46BE5">
        <w:rPr>
          <w:lang w:val="en-IN"/>
        </w:rPr>
        <w:t>)</w:t>
      </w:r>
    </w:p>
    <w:p w14:paraId="5C1BB897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0AF481FC">
          <v:rect id="_x0000_i1247" style="width:0;height:1.5pt" o:hralign="center" o:hrstd="t" o:hr="t" fillcolor="#a0a0a0" stroked="f"/>
        </w:pict>
      </w:r>
    </w:p>
    <w:p w14:paraId="79922836" w14:textId="52F02FF3" w:rsidR="00F46BE5" w:rsidRPr="00F46BE5" w:rsidRDefault="00F46BE5" w:rsidP="00F46BE5">
      <w:pPr>
        <w:rPr>
          <w:lang w:val="en-IN"/>
        </w:rPr>
      </w:pPr>
    </w:p>
    <w:p w14:paraId="771D9DCB" w14:textId="47DAB72C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>Step 2: Install Essential Plugins</w:t>
      </w:r>
    </w:p>
    <w:p w14:paraId="463B7074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Go to:</w:t>
      </w:r>
      <w:r w:rsidRPr="00F46BE5">
        <w:rPr>
          <w:lang w:val="en-IN"/>
        </w:rPr>
        <w:br/>
      </w:r>
      <w:r w:rsidRPr="00F46BE5">
        <w:rPr>
          <w:b/>
          <w:bCs/>
          <w:lang w:val="en-IN"/>
        </w:rPr>
        <w:t>Manage Jenkins → Plugin Manager → Available Tab</w:t>
      </w:r>
    </w:p>
    <w:p w14:paraId="7155E7C8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Search and install:</w:t>
      </w:r>
    </w:p>
    <w:p w14:paraId="07A9D51A" w14:textId="77DC5E1E" w:rsidR="00F46BE5" w:rsidRPr="00F46BE5" w:rsidRDefault="00F46BE5" w:rsidP="00F46BE5">
      <w:pPr>
        <w:numPr>
          <w:ilvl w:val="0"/>
          <w:numId w:val="20"/>
        </w:numPr>
        <w:rPr>
          <w:lang w:val="en-IN"/>
        </w:rPr>
      </w:pPr>
      <w:r w:rsidRPr="00F46BE5">
        <w:rPr>
          <w:lang w:val="en-IN"/>
        </w:rPr>
        <w:t>Git Plugin (to clone GitHub repos)</w:t>
      </w:r>
    </w:p>
    <w:p w14:paraId="1960FA39" w14:textId="1B397FAF" w:rsidR="00F46BE5" w:rsidRPr="00F46BE5" w:rsidRDefault="00F46BE5" w:rsidP="00F46BE5">
      <w:pPr>
        <w:numPr>
          <w:ilvl w:val="0"/>
          <w:numId w:val="20"/>
        </w:numPr>
        <w:rPr>
          <w:lang w:val="en-IN"/>
        </w:rPr>
      </w:pPr>
      <w:r w:rsidRPr="00F46BE5">
        <w:rPr>
          <w:lang w:val="en-IN"/>
        </w:rPr>
        <w:t xml:space="preserve"> Maven Integration Plugin</w:t>
      </w:r>
    </w:p>
    <w:p w14:paraId="27A9AABC" w14:textId="07E428EE" w:rsidR="00F46BE5" w:rsidRPr="00F46BE5" w:rsidRDefault="00F46BE5" w:rsidP="00F46BE5">
      <w:pPr>
        <w:numPr>
          <w:ilvl w:val="0"/>
          <w:numId w:val="20"/>
        </w:numPr>
        <w:rPr>
          <w:lang w:val="en-IN"/>
        </w:rPr>
      </w:pPr>
      <w:r w:rsidRPr="00F46BE5">
        <w:rPr>
          <w:lang w:val="en-IN"/>
        </w:rPr>
        <w:t xml:space="preserve"> GitHub Integration Plugin (for webhook &amp; SCM link)</w:t>
      </w:r>
    </w:p>
    <w:p w14:paraId="3307BE06" w14:textId="5702E975" w:rsidR="00F46BE5" w:rsidRPr="00F46BE5" w:rsidRDefault="00F46BE5" w:rsidP="00F46BE5">
      <w:pPr>
        <w:numPr>
          <w:ilvl w:val="0"/>
          <w:numId w:val="20"/>
        </w:numPr>
        <w:rPr>
          <w:lang w:val="en-IN"/>
        </w:rPr>
      </w:pPr>
      <w:r w:rsidRPr="00F46BE5">
        <w:rPr>
          <w:lang w:val="en-IN"/>
        </w:rPr>
        <w:t xml:space="preserve"> JUnit Plugin (for test reports)</w:t>
      </w:r>
    </w:p>
    <w:p w14:paraId="4B11A9D8" w14:textId="05FD3B2B" w:rsidR="00F46BE5" w:rsidRPr="00F46BE5" w:rsidRDefault="00F46BE5" w:rsidP="00F46BE5">
      <w:pPr>
        <w:numPr>
          <w:ilvl w:val="0"/>
          <w:numId w:val="20"/>
        </w:numPr>
        <w:rPr>
          <w:lang w:val="en-IN"/>
        </w:rPr>
      </w:pPr>
      <w:r w:rsidRPr="00F46BE5">
        <w:rPr>
          <w:lang w:val="en-IN"/>
        </w:rPr>
        <w:t xml:space="preserve"> Pipeline Plugin (optional, for advanced builds)</w:t>
      </w:r>
    </w:p>
    <w:p w14:paraId="7FADB01C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lastRenderedPageBreak/>
        <w:t>Restart Jenkins if prompted.</w:t>
      </w:r>
    </w:p>
    <w:p w14:paraId="454A30E9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5956D86A">
          <v:rect id="_x0000_i1249" style="width:0;height:1.5pt" o:hralign="center" o:hrstd="t" o:hr="t" fillcolor="#a0a0a0" stroked="f"/>
        </w:pict>
      </w:r>
    </w:p>
    <w:p w14:paraId="4A433588" w14:textId="6F4C6D8F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 xml:space="preserve"> Part C: Connect Jenkins to GitHub Repository</w:t>
      </w:r>
    </w:p>
    <w:p w14:paraId="0F6988E9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73B949A0">
          <v:rect id="_x0000_i1303" style="width:0;height:1.5pt" o:hralign="center" o:hrstd="t" o:hr="t" fillcolor="#a0a0a0" stroked="f"/>
        </w:pict>
      </w:r>
    </w:p>
    <w:p w14:paraId="5EB618B3" w14:textId="68FE5111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>Step 1: Create or Fork Java Project</w:t>
      </w:r>
    </w:p>
    <w:p w14:paraId="0ADE84DD" w14:textId="77777777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>Option A: Use Sample Maven Project</w:t>
      </w:r>
    </w:p>
    <w:p w14:paraId="159BD31A" w14:textId="77777777" w:rsidR="00F46BE5" w:rsidRPr="00F46BE5" w:rsidRDefault="00F46BE5" w:rsidP="00F46BE5">
      <w:pPr>
        <w:rPr>
          <w:lang w:val="en-IN"/>
        </w:rPr>
      </w:pPr>
      <w:hyperlink r:id="rId8" w:tgtFrame="_new" w:history="1">
        <w:r w:rsidRPr="00F46BE5">
          <w:rPr>
            <w:rStyle w:val="Hyperlink"/>
            <w:lang w:val="en-IN"/>
          </w:rPr>
          <w:t xml:space="preserve">e.g., Spring </w:t>
        </w:r>
        <w:proofErr w:type="spellStart"/>
        <w:r w:rsidRPr="00F46BE5">
          <w:rPr>
            <w:rStyle w:val="Hyperlink"/>
            <w:lang w:val="en-IN"/>
          </w:rPr>
          <w:t>PetClinic</w:t>
        </w:r>
        <w:proofErr w:type="spellEnd"/>
      </w:hyperlink>
    </w:p>
    <w:p w14:paraId="15FE447F" w14:textId="77777777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>Option B: Create your own Maven project</w:t>
      </w:r>
    </w:p>
    <w:p w14:paraId="56966A84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(Ensure you have pom.xml and sample test files)</w:t>
      </w:r>
    </w:p>
    <w:p w14:paraId="63813480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264A6747">
          <v:rect id="_x0000_i1251" style="width:0;height:1.5pt" o:hralign="center" o:hrstd="t" o:hr="t" fillcolor="#a0a0a0" stroked="f"/>
        </w:pict>
      </w:r>
    </w:p>
    <w:p w14:paraId="6EC7F793" w14:textId="518C148D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>Step 2: Configure GitHub Webhook</w:t>
      </w:r>
    </w:p>
    <w:p w14:paraId="0871C3E2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 xml:space="preserve">Go to your repository on GitHub → </w:t>
      </w:r>
      <w:r w:rsidRPr="00F46BE5">
        <w:rPr>
          <w:b/>
          <w:bCs/>
          <w:lang w:val="en-IN"/>
        </w:rPr>
        <w:t>Settings → Webhooks</w:t>
      </w:r>
    </w:p>
    <w:p w14:paraId="0F7463C9" w14:textId="77777777" w:rsidR="00F46BE5" w:rsidRPr="00F46BE5" w:rsidRDefault="00F46BE5" w:rsidP="00F46BE5">
      <w:pPr>
        <w:numPr>
          <w:ilvl w:val="0"/>
          <w:numId w:val="21"/>
        </w:numPr>
        <w:rPr>
          <w:lang w:val="en-IN"/>
        </w:rPr>
      </w:pPr>
      <w:r w:rsidRPr="00F46BE5">
        <w:rPr>
          <w:b/>
          <w:bCs/>
          <w:lang w:val="en-IN"/>
        </w:rPr>
        <w:t>Click Add Webhook</w:t>
      </w:r>
    </w:p>
    <w:p w14:paraId="7F24CFB6" w14:textId="77777777" w:rsidR="00F46BE5" w:rsidRPr="00F46BE5" w:rsidRDefault="00F46BE5" w:rsidP="00F46BE5">
      <w:pPr>
        <w:numPr>
          <w:ilvl w:val="0"/>
          <w:numId w:val="21"/>
        </w:numPr>
        <w:rPr>
          <w:lang w:val="en-IN"/>
        </w:rPr>
      </w:pPr>
      <w:r w:rsidRPr="00F46BE5">
        <w:rPr>
          <w:lang w:val="en-IN"/>
        </w:rPr>
        <w:t>Set:</w:t>
      </w:r>
    </w:p>
    <w:p w14:paraId="42417413" w14:textId="77777777" w:rsidR="00F46BE5" w:rsidRPr="00F46BE5" w:rsidRDefault="00F46BE5" w:rsidP="00F46BE5">
      <w:pPr>
        <w:numPr>
          <w:ilvl w:val="1"/>
          <w:numId w:val="21"/>
        </w:numPr>
        <w:rPr>
          <w:lang w:val="en-IN"/>
        </w:rPr>
      </w:pPr>
      <w:r w:rsidRPr="00F46BE5">
        <w:rPr>
          <w:b/>
          <w:bCs/>
          <w:lang w:val="en-IN"/>
        </w:rPr>
        <w:t>Payload URL</w:t>
      </w:r>
      <w:r w:rsidRPr="00F46BE5">
        <w:rPr>
          <w:lang w:val="en-IN"/>
        </w:rPr>
        <w:t>: http://&lt;your-local-ip&gt;:8080/github-webhook/</w:t>
      </w:r>
    </w:p>
    <w:p w14:paraId="640ED996" w14:textId="77777777" w:rsidR="00F46BE5" w:rsidRPr="00F46BE5" w:rsidRDefault="00F46BE5" w:rsidP="00F46BE5">
      <w:pPr>
        <w:numPr>
          <w:ilvl w:val="1"/>
          <w:numId w:val="21"/>
        </w:numPr>
        <w:rPr>
          <w:lang w:val="en-IN"/>
        </w:rPr>
      </w:pPr>
      <w:r w:rsidRPr="00F46BE5">
        <w:rPr>
          <w:b/>
          <w:bCs/>
          <w:lang w:val="en-IN"/>
        </w:rPr>
        <w:t>Content type</w:t>
      </w:r>
      <w:r w:rsidRPr="00F46BE5">
        <w:rPr>
          <w:lang w:val="en-IN"/>
        </w:rPr>
        <w:t>: application/</w:t>
      </w:r>
      <w:proofErr w:type="spellStart"/>
      <w:r w:rsidRPr="00F46BE5">
        <w:rPr>
          <w:lang w:val="en-IN"/>
        </w:rPr>
        <w:t>json</w:t>
      </w:r>
      <w:proofErr w:type="spellEnd"/>
    </w:p>
    <w:p w14:paraId="28BE43C8" w14:textId="77777777" w:rsidR="00F46BE5" w:rsidRPr="00F46BE5" w:rsidRDefault="00F46BE5" w:rsidP="00F46BE5">
      <w:pPr>
        <w:numPr>
          <w:ilvl w:val="1"/>
          <w:numId w:val="21"/>
        </w:numPr>
        <w:rPr>
          <w:lang w:val="en-IN"/>
        </w:rPr>
      </w:pPr>
      <w:r w:rsidRPr="00F46BE5">
        <w:rPr>
          <w:b/>
          <w:bCs/>
          <w:lang w:val="en-IN"/>
        </w:rPr>
        <w:t>Events</w:t>
      </w:r>
      <w:r w:rsidRPr="00F46BE5">
        <w:rPr>
          <w:lang w:val="en-IN"/>
        </w:rPr>
        <w:t>: Select “Just the push event”</w:t>
      </w:r>
    </w:p>
    <w:p w14:paraId="263B25E7" w14:textId="77777777" w:rsidR="00F46BE5" w:rsidRPr="00F46BE5" w:rsidRDefault="00F46BE5" w:rsidP="00F46BE5">
      <w:pPr>
        <w:numPr>
          <w:ilvl w:val="0"/>
          <w:numId w:val="21"/>
        </w:numPr>
        <w:rPr>
          <w:lang w:val="en-IN"/>
        </w:rPr>
      </w:pPr>
      <w:r w:rsidRPr="00F46BE5">
        <w:rPr>
          <w:lang w:val="en-IN"/>
        </w:rPr>
        <w:t xml:space="preserve">Click </w:t>
      </w:r>
      <w:r w:rsidRPr="00F46BE5">
        <w:rPr>
          <w:b/>
          <w:bCs/>
          <w:lang w:val="en-IN"/>
        </w:rPr>
        <w:t>Add Webhook</w:t>
      </w:r>
    </w:p>
    <w:p w14:paraId="4629C504" w14:textId="3D72875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 xml:space="preserve"> Use </w:t>
      </w:r>
      <w:proofErr w:type="spellStart"/>
      <w:r w:rsidRPr="00F46BE5">
        <w:rPr>
          <w:lang w:val="en-IN"/>
        </w:rPr>
        <w:t>ngrok</w:t>
      </w:r>
      <w:proofErr w:type="spellEnd"/>
      <w:r w:rsidRPr="00F46BE5">
        <w:rPr>
          <w:lang w:val="en-IN"/>
        </w:rPr>
        <w:t xml:space="preserve"> if Jenkins is running locally and GitHub needs external access:</w:t>
      </w:r>
    </w:p>
    <w:p w14:paraId="4B7809D6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bash</w:t>
      </w:r>
    </w:p>
    <w:p w14:paraId="3D8AE6AC" w14:textId="77777777" w:rsidR="00F46BE5" w:rsidRPr="00F46BE5" w:rsidRDefault="00F46BE5" w:rsidP="00F46BE5">
      <w:pPr>
        <w:rPr>
          <w:lang w:val="en-IN"/>
        </w:rPr>
      </w:pPr>
      <w:proofErr w:type="spellStart"/>
      <w:r w:rsidRPr="00F46BE5">
        <w:rPr>
          <w:lang w:val="en-IN"/>
        </w:rPr>
        <w:t>ngrok</w:t>
      </w:r>
      <w:proofErr w:type="spellEnd"/>
      <w:r w:rsidRPr="00F46BE5">
        <w:rPr>
          <w:lang w:val="en-IN"/>
        </w:rPr>
        <w:t xml:space="preserve"> http 8080</w:t>
      </w:r>
    </w:p>
    <w:p w14:paraId="14C01813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0F68D4DB">
          <v:rect id="_x0000_i1252" style="width:0;height:1.5pt" o:hralign="center" o:hrstd="t" o:hr="t" fillcolor="#a0a0a0" stroked="f"/>
        </w:pict>
      </w:r>
    </w:p>
    <w:p w14:paraId="28683E3C" w14:textId="5D716204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>Step 3: Add GitHub Credentials in Jenkins</w:t>
      </w:r>
    </w:p>
    <w:p w14:paraId="42285984" w14:textId="77777777" w:rsidR="00F46BE5" w:rsidRPr="00F46BE5" w:rsidRDefault="00F46BE5" w:rsidP="00F46BE5">
      <w:pPr>
        <w:rPr>
          <w:lang w:val="en-IN"/>
        </w:rPr>
      </w:pPr>
      <w:r w:rsidRPr="00F46BE5">
        <w:rPr>
          <w:b/>
          <w:bCs/>
          <w:lang w:val="en-IN"/>
        </w:rPr>
        <w:t>(Only needed if the repo is private)</w:t>
      </w:r>
    </w:p>
    <w:p w14:paraId="20FEEF00" w14:textId="77777777" w:rsidR="00F46BE5" w:rsidRPr="00F46BE5" w:rsidRDefault="00F46BE5" w:rsidP="00F46BE5">
      <w:pPr>
        <w:numPr>
          <w:ilvl w:val="0"/>
          <w:numId w:val="22"/>
        </w:numPr>
        <w:rPr>
          <w:lang w:val="en-IN"/>
        </w:rPr>
      </w:pPr>
      <w:r w:rsidRPr="00F46BE5">
        <w:rPr>
          <w:lang w:val="en-IN"/>
        </w:rPr>
        <w:t xml:space="preserve">Jenkins → </w:t>
      </w:r>
      <w:r w:rsidRPr="00F46BE5">
        <w:rPr>
          <w:b/>
          <w:bCs/>
          <w:lang w:val="en-IN"/>
        </w:rPr>
        <w:t>Manage Jenkins → Credentials → (global) → Add Credentials</w:t>
      </w:r>
    </w:p>
    <w:p w14:paraId="6F23A8DE" w14:textId="77777777" w:rsidR="00F46BE5" w:rsidRPr="00F46BE5" w:rsidRDefault="00F46BE5" w:rsidP="00F46BE5">
      <w:pPr>
        <w:numPr>
          <w:ilvl w:val="0"/>
          <w:numId w:val="22"/>
        </w:numPr>
        <w:rPr>
          <w:lang w:val="en-IN"/>
        </w:rPr>
      </w:pPr>
      <w:r w:rsidRPr="00F46BE5">
        <w:rPr>
          <w:lang w:val="en-IN"/>
        </w:rPr>
        <w:t>Choose:</w:t>
      </w:r>
    </w:p>
    <w:p w14:paraId="46122CA2" w14:textId="77777777" w:rsidR="00F46BE5" w:rsidRPr="00F46BE5" w:rsidRDefault="00F46BE5" w:rsidP="00F46BE5">
      <w:pPr>
        <w:numPr>
          <w:ilvl w:val="1"/>
          <w:numId w:val="22"/>
        </w:numPr>
        <w:rPr>
          <w:lang w:val="en-IN"/>
        </w:rPr>
      </w:pPr>
      <w:r w:rsidRPr="00F46BE5">
        <w:rPr>
          <w:b/>
          <w:bCs/>
          <w:lang w:val="en-IN"/>
        </w:rPr>
        <w:lastRenderedPageBreak/>
        <w:t>Kind</w:t>
      </w:r>
      <w:r w:rsidRPr="00F46BE5">
        <w:rPr>
          <w:lang w:val="en-IN"/>
        </w:rPr>
        <w:t>: Username with password</w:t>
      </w:r>
    </w:p>
    <w:p w14:paraId="4247108D" w14:textId="77777777" w:rsidR="00F46BE5" w:rsidRPr="00F46BE5" w:rsidRDefault="00F46BE5" w:rsidP="00F46BE5">
      <w:pPr>
        <w:numPr>
          <w:ilvl w:val="1"/>
          <w:numId w:val="22"/>
        </w:numPr>
        <w:rPr>
          <w:lang w:val="en-IN"/>
        </w:rPr>
      </w:pPr>
      <w:r w:rsidRPr="00F46BE5">
        <w:rPr>
          <w:b/>
          <w:bCs/>
          <w:lang w:val="en-IN"/>
        </w:rPr>
        <w:t>Username</w:t>
      </w:r>
      <w:r w:rsidRPr="00F46BE5">
        <w:rPr>
          <w:lang w:val="en-IN"/>
        </w:rPr>
        <w:t>: your GitHub username</w:t>
      </w:r>
    </w:p>
    <w:p w14:paraId="3B52D8ED" w14:textId="77777777" w:rsidR="00F46BE5" w:rsidRPr="00F46BE5" w:rsidRDefault="00F46BE5" w:rsidP="00F46BE5">
      <w:pPr>
        <w:numPr>
          <w:ilvl w:val="1"/>
          <w:numId w:val="22"/>
        </w:numPr>
        <w:rPr>
          <w:lang w:val="en-IN"/>
        </w:rPr>
      </w:pPr>
      <w:r w:rsidRPr="00F46BE5">
        <w:rPr>
          <w:b/>
          <w:bCs/>
          <w:lang w:val="en-IN"/>
        </w:rPr>
        <w:t>Password</w:t>
      </w:r>
      <w:r w:rsidRPr="00F46BE5">
        <w:rPr>
          <w:lang w:val="en-IN"/>
        </w:rPr>
        <w:t>: your GitHub Personal Access Token (PAT)</w:t>
      </w:r>
    </w:p>
    <w:p w14:paraId="7458BE8E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43BA82AA">
          <v:rect id="_x0000_i1253" style="width:0;height:1.5pt" o:hralign="center" o:hrstd="t" o:hr="t" fillcolor="#a0a0a0" stroked="f"/>
        </w:pict>
      </w:r>
    </w:p>
    <w:p w14:paraId="0B935236" w14:textId="39423EDD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 xml:space="preserve"> How to Create a PAT</w:t>
      </w:r>
    </w:p>
    <w:p w14:paraId="2DC5A893" w14:textId="77777777" w:rsidR="00F46BE5" w:rsidRPr="00F46BE5" w:rsidRDefault="00F46BE5" w:rsidP="00F46BE5">
      <w:pPr>
        <w:numPr>
          <w:ilvl w:val="0"/>
          <w:numId w:val="23"/>
        </w:numPr>
        <w:rPr>
          <w:lang w:val="en-IN"/>
        </w:rPr>
      </w:pPr>
      <w:r w:rsidRPr="00F46BE5">
        <w:rPr>
          <w:lang w:val="en-IN"/>
        </w:rPr>
        <w:t xml:space="preserve">Go to GitHub → Profile → </w:t>
      </w:r>
      <w:r w:rsidRPr="00F46BE5">
        <w:rPr>
          <w:b/>
          <w:bCs/>
          <w:lang w:val="en-IN"/>
        </w:rPr>
        <w:t>Settings → Developer Settings → Tokens</w:t>
      </w:r>
    </w:p>
    <w:p w14:paraId="12E0E9C5" w14:textId="77777777" w:rsidR="00F46BE5" w:rsidRPr="00F46BE5" w:rsidRDefault="00F46BE5" w:rsidP="00F46BE5">
      <w:pPr>
        <w:numPr>
          <w:ilvl w:val="0"/>
          <w:numId w:val="23"/>
        </w:numPr>
        <w:rPr>
          <w:lang w:val="en-IN"/>
        </w:rPr>
      </w:pPr>
      <w:r w:rsidRPr="00F46BE5">
        <w:rPr>
          <w:lang w:val="en-IN"/>
        </w:rPr>
        <w:t>Generate a classic token with scopes:</w:t>
      </w:r>
    </w:p>
    <w:p w14:paraId="5974E04A" w14:textId="77777777" w:rsidR="00F46BE5" w:rsidRPr="00F46BE5" w:rsidRDefault="00F46BE5" w:rsidP="00F46BE5">
      <w:pPr>
        <w:numPr>
          <w:ilvl w:val="1"/>
          <w:numId w:val="23"/>
        </w:numPr>
        <w:rPr>
          <w:lang w:val="en-IN"/>
        </w:rPr>
      </w:pPr>
      <w:r w:rsidRPr="00F46BE5">
        <w:rPr>
          <w:lang w:val="en-IN"/>
        </w:rPr>
        <w:t>repo – full repo access</w:t>
      </w:r>
    </w:p>
    <w:p w14:paraId="73CD59C9" w14:textId="77777777" w:rsidR="00F46BE5" w:rsidRPr="00F46BE5" w:rsidRDefault="00F46BE5" w:rsidP="00F46BE5">
      <w:pPr>
        <w:numPr>
          <w:ilvl w:val="1"/>
          <w:numId w:val="23"/>
        </w:numPr>
        <w:rPr>
          <w:lang w:val="en-IN"/>
        </w:rPr>
      </w:pPr>
      <w:r w:rsidRPr="00F46BE5">
        <w:rPr>
          <w:lang w:val="en-IN"/>
        </w:rPr>
        <w:t>workflow – required for GitHub Actions access</w:t>
      </w:r>
    </w:p>
    <w:p w14:paraId="27FA6B3B" w14:textId="77777777" w:rsidR="00F46BE5" w:rsidRPr="00F46BE5" w:rsidRDefault="00F46BE5" w:rsidP="00F46BE5">
      <w:pPr>
        <w:numPr>
          <w:ilvl w:val="0"/>
          <w:numId w:val="23"/>
        </w:numPr>
        <w:rPr>
          <w:lang w:val="en-IN"/>
        </w:rPr>
      </w:pPr>
      <w:r w:rsidRPr="00F46BE5">
        <w:rPr>
          <w:lang w:val="en-IN"/>
        </w:rPr>
        <w:t>Copy and paste the token into Jenkins credentials</w:t>
      </w:r>
    </w:p>
    <w:p w14:paraId="4CF08FF9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65339AEF">
          <v:rect id="_x0000_i1254" style="width:0;height:1.5pt" o:hralign="center" o:hrstd="t" o:hr="t" fillcolor="#a0a0a0" stroked="f"/>
        </w:pict>
      </w:r>
    </w:p>
    <w:p w14:paraId="43D01F9E" w14:textId="1F9AC5DA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>Part D: Create Jenkins Freestyle Project</w:t>
      </w:r>
    </w:p>
    <w:p w14:paraId="2259DA46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07CBA13D">
          <v:rect id="_x0000_i1255" style="width:0;height:1.5pt" o:hralign="center" o:hrstd="t" o:hr="t" fillcolor="#a0a0a0" stroked="f"/>
        </w:pict>
      </w:r>
    </w:p>
    <w:p w14:paraId="6C177C27" w14:textId="1B983552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>Step 1: Create Job</w:t>
      </w:r>
    </w:p>
    <w:p w14:paraId="5C02E45E" w14:textId="77777777" w:rsidR="00F46BE5" w:rsidRPr="00F46BE5" w:rsidRDefault="00F46BE5" w:rsidP="00F46BE5">
      <w:pPr>
        <w:numPr>
          <w:ilvl w:val="0"/>
          <w:numId w:val="24"/>
        </w:numPr>
        <w:rPr>
          <w:lang w:val="en-IN"/>
        </w:rPr>
      </w:pPr>
      <w:r w:rsidRPr="00F46BE5">
        <w:rPr>
          <w:lang w:val="en-IN"/>
        </w:rPr>
        <w:t>Go to Jenkins Dashboard</w:t>
      </w:r>
    </w:p>
    <w:p w14:paraId="75FFE241" w14:textId="77777777" w:rsidR="00F46BE5" w:rsidRPr="00F46BE5" w:rsidRDefault="00F46BE5" w:rsidP="00F46BE5">
      <w:pPr>
        <w:numPr>
          <w:ilvl w:val="0"/>
          <w:numId w:val="24"/>
        </w:numPr>
        <w:rPr>
          <w:lang w:val="en-IN"/>
        </w:rPr>
      </w:pPr>
      <w:r w:rsidRPr="00F46BE5">
        <w:rPr>
          <w:lang w:val="en-IN"/>
        </w:rPr>
        <w:t xml:space="preserve">Click </w:t>
      </w:r>
      <w:r w:rsidRPr="00F46BE5">
        <w:rPr>
          <w:b/>
          <w:bCs/>
          <w:lang w:val="en-IN"/>
        </w:rPr>
        <w:t>New Item</w:t>
      </w:r>
    </w:p>
    <w:p w14:paraId="7497DE55" w14:textId="77777777" w:rsidR="00F46BE5" w:rsidRPr="00F46BE5" w:rsidRDefault="00F46BE5" w:rsidP="00F46BE5">
      <w:pPr>
        <w:numPr>
          <w:ilvl w:val="0"/>
          <w:numId w:val="24"/>
        </w:numPr>
        <w:rPr>
          <w:lang w:val="en-IN"/>
        </w:rPr>
      </w:pPr>
      <w:r w:rsidRPr="00F46BE5">
        <w:rPr>
          <w:lang w:val="en-IN"/>
        </w:rPr>
        <w:t xml:space="preserve">Enter name: </w:t>
      </w:r>
      <w:proofErr w:type="spellStart"/>
      <w:r w:rsidRPr="00F46BE5">
        <w:rPr>
          <w:lang w:val="en-IN"/>
        </w:rPr>
        <w:t>MyJavaCIJob</w:t>
      </w:r>
      <w:proofErr w:type="spellEnd"/>
    </w:p>
    <w:p w14:paraId="01395380" w14:textId="77777777" w:rsidR="00F46BE5" w:rsidRPr="00F46BE5" w:rsidRDefault="00F46BE5" w:rsidP="00F46BE5">
      <w:pPr>
        <w:numPr>
          <w:ilvl w:val="0"/>
          <w:numId w:val="24"/>
        </w:numPr>
        <w:rPr>
          <w:lang w:val="en-IN"/>
        </w:rPr>
      </w:pPr>
      <w:r w:rsidRPr="00F46BE5">
        <w:rPr>
          <w:lang w:val="en-IN"/>
        </w:rPr>
        <w:t xml:space="preserve">Select </w:t>
      </w:r>
      <w:r w:rsidRPr="00F46BE5">
        <w:rPr>
          <w:b/>
          <w:bCs/>
          <w:lang w:val="en-IN"/>
        </w:rPr>
        <w:t>Freestyle Project</w:t>
      </w:r>
    </w:p>
    <w:p w14:paraId="0F450947" w14:textId="77777777" w:rsidR="00F46BE5" w:rsidRPr="00F46BE5" w:rsidRDefault="00F46BE5" w:rsidP="00F46BE5">
      <w:pPr>
        <w:numPr>
          <w:ilvl w:val="0"/>
          <w:numId w:val="24"/>
        </w:numPr>
        <w:rPr>
          <w:lang w:val="en-IN"/>
        </w:rPr>
      </w:pPr>
      <w:r w:rsidRPr="00F46BE5">
        <w:rPr>
          <w:lang w:val="en-IN"/>
        </w:rPr>
        <w:t>Click OK</w:t>
      </w:r>
    </w:p>
    <w:p w14:paraId="6681AFF9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29F54F8B">
          <v:rect id="_x0000_i1256" style="width:0;height:1.5pt" o:hralign="center" o:hrstd="t" o:hr="t" fillcolor="#a0a0a0" stroked="f"/>
        </w:pict>
      </w:r>
    </w:p>
    <w:p w14:paraId="1848DE3B" w14:textId="529FDBB1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 xml:space="preserve"> Step 2: Configure Source Code Management</w:t>
      </w:r>
    </w:p>
    <w:p w14:paraId="3E82357B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 xml:space="preserve">Under </w:t>
      </w:r>
      <w:r w:rsidRPr="00F46BE5">
        <w:rPr>
          <w:b/>
          <w:bCs/>
          <w:lang w:val="en-IN"/>
        </w:rPr>
        <w:t>Source Code Management</w:t>
      </w:r>
      <w:r w:rsidRPr="00F46BE5">
        <w:rPr>
          <w:lang w:val="en-IN"/>
        </w:rPr>
        <w:t>:</w:t>
      </w:r>
    </w:p>
    <w:p w14:paraId="244A846E" w14:textId="77777777" w:rsidR="00F46BE5" w:rsidRPr="00F46BE5" w:rsidRDefault="00F46BE5" w:rsidP="00F46BE5">
      <w:pPr>
        <w:numPr>
          <w:ilvl w:val="0"/>
          <w:numId w:val="25"/>
        </w:numPr>
        <w:rPr>
          <w:lang w:val="en-IN"/>
        </w:rPr>
      </w:pPr>
      <w:r w:rsidRPr="00F46BE5">
        <w:rPr>
          <w:lang w:val="en-IN"/>
        </w:rPr>
        <w:t>Choose: Git</w:t>
      </w:r>
    </w:p>
    <w:p w14:paraId="59C73425" w14:textId="77777777" w:rsidR="00F46BE5" w:rsidRPr="00F46BE5" w:rsidRDefault="00F46BE5" w:rsidP="00F46BE5">
      <w:pPr>
        <w:numPr>
          <w:ilvl w:val="0"/>
          <w:numId w:val="25"/>
        </w:numPr>
        <w:rPr>
          <w:lang w:val="en-IN"/>
        </w:rPr>
      </w:pPr>
      <w:r w:rsidRPr="00F46BE5">
        <w:rPr>
          <w:lang w:val="en-IN"/>
        </w:rPr>
        <w:t xml:space="preserve">Enter the </w:t>
      </w:r>
      <w:r w:rsidRPr="00F46BE5">
        <w:rPr>
          <w:b/>
          <w:bCs/>
          <w:lang w:val="en-IN"/>
        </w:rPr>
        <w:t>GitHub repository URL</w:t>
      </w:r>
      <w:r w:rsidRPr="00F46BE5">
        <w:rPr>
          <w:lang w:val="en-IN"/>
        </w:rPr>
        <w:t xml:space="preserve"> (e.g., https://github.com/your-name/spring-petclinic.git)</w:t>
      </w:r>
    </w:p>
    <w:p w14:paraId="4A285485" w14:textId="77777777" w:rsidR="00F46BE5" w:rsidRPr="00F46BE5" w:rsidRDefault="00F46BE5" w:rsidP="00F46BE5">
      <w:pPr>
        <w:numPr>
          <w:ilvl w:val="0"/>
          <w:numId w:val="25"/>
        </w:numPr>
        <w:rPr>
          <w:lang w:val="en-IN"/>
        </w:rPr>
      </w:pPr>
      <w:r w:rsidRPr="00F46BE5">
        <w:rPr>
          <w:lang w:val="en-IN"/>
        </w:rPr>
        <w:t>If repo is private → select credentials from dropdown</w:t>
      </w:r>
    </w:p>
    <w:p w14:paraId="083F4D6F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lastRenderedPageBreak/>
        <w:pict w14:anchorId="42F94BAE">
          <v:rect id="_x0000_i1257" style="width:0;height:1.5pt" o:hralign="center" o:hrstd="t" o:hr="t" fillcolor="#a0a0a0" stroked="f"/>
        </w:pict>
      </w:r>
    </w:p>
    <w:p w14:paraId="7F8A4A00" w14:textId="13A240E2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 xml:space="preserve"> Step 3: Configure Build Triggers</w:t>
      </w:r>
    </w:p>
    <w:p w14:paraId="7745E86B" w14:textId="32B2E259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Check:</w:t>
      </w:r>
      <w:r w:rsidRPr="00F46BE5">
        <w:rPr>
          <w:lang w:val="en-IN"/>
        </w:rPr>
        <w:br/>
      </w:r>
      <w:r w:rsidRPr="00F46BE5">
        <w:rPr>
          <w:b/>
          <w:bCs/>
          <w:lang w:val="en-IN"/>
        </w:rPr>
        <w:t xml:space="preserve">GitHub hook trigger for </w:t>
      </w:r>
      <w:proofErr w:type="spellStart"/>
      <w:r w:rsidRPr="00F46BE5">
        <w:rPr>
          <w:b/>
          <w:bCs/>
          <w:lang w:val="en-IN"/>
        </w:rPr>
        <w:t>GITScm</w:t>
      </w:r>
      <w:proofErr w:type="spellEnd"/>
      <w:r w:rsidRPr="00F46BE5">
        <w:rPr>
          <w:b/>
          <w:bCs/>
          <w:lang w:val="en-IN"/>
        </w:rPr>
        <w:t xml:space="preserve"> polling</w:t>
      </w:r>
    </w:p>
    <w:p w14:paraId="4FF24BFA" w14:textId="0D3A1383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This allows Jenkins to automatically build the job every time code is pushed to GitHub (via webhook)</w:t>
      </w:r>
    </w:p>
    <w:p w14:paraId="1D59A072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70D93749">
          <v:rect id="_x0000_i1258" style="width:0;height:1.5pt" o:hralign="center" o:hrstd="t" o:hr="t" fillcolor="#a0a0a0" stroked="f"/>
        </w:pict>
      </w:r>
    </w:p>
    <w:p w14:paraId="126CFB1A" w14:textId="2C62ADF3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 xml:space="preserve"> Step 4: Configure Build Environment</w:t>
      </w:r>
    </w:p>
    <w:p w14:paraId="79E9C512" w14:textId="1F521E5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Optionally check:</w:t>
      </w:r>
      <w:r w:rsidRPr="00F46BE5">
        <w:rPr>
          <w:lang w:val="en-IN"/>
        </w:rPr>
        <w:br/>
        <w:t xml:space="preserve"> </w:t>
      </w:r>
      <w:r w:rsidRPr="00F46BE5">
        <w:rPr>
          <w:b/>
          <w:bCs/>
          <w:lang w:val="en-IN"/>
        </w:rPr>
        <w:t>Delete workspace before build starts</w:t>
      </w:r>
    </w:p>
    <w:p w14:paraId="183A3F53" w14:textId="26A83DA8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Ensures that each build starts fresh (no leftover artifacts)</w:t>
      </w:r>
    </w:p>
    <w:p w14:paraId="0D9C0954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582AECFF">
          <v:rect id="_x0000_i1259" style="width:0;height:1.5pt" o:hralign="center" o:hrstd="t" o:hr="t" fillcolor="#a0a0a0" stroked="f"/>
        </w:pict>
      </w:r>
    </w:p>
    <w:p w14:paraId="361E9B81" w14:textId="409E470B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t>Step 5: Add Build Steps</w:t>
      </w:r>
    </w:p>
    <w:p w14:paraId="4F408259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01D2C7AF">
          <v:rect id="_x0000_i1260" style="width:0;height:1.5pt" o:hralign="center" o:hrstd="t" o:hr="t" fillcolor="#a0a0a0" stroked="f"/>
        </w:pict>
      </w:r>
    </w:p>
    <w:p w14:paraId="78D56C0B" w14:textId="77777777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rFonts w:ascii="Segoe UI Emoji" w:hAnsi="Segoe UI Emoji" w:cs="Segoe UI Emoji"/>
          <w:b/>
          <w:bCs/>
          <w:lang w:val="en-IN"/>
        </w:rPr>
        <w:t>🔸</w:t>
      </w:r>
      <w:r w:rsidRPr="00F46BE5">
        <w:rPr>
          <w:b/>
          <w:bCs/>
          <w:lang w:val="en-IN"/>
        </w:rPr>
        <w:t xml:space="preserve"> A. If using Maven:</w:t>
      </w:r>
    </w:p>
    <w:p w14:paraId="2E9EC86D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bash</w:t>
      </w:r>
    </w:p>
    <w:p w14:paraId="52056366" w14:textId="77777777" w:rsidR="00F46BE5" w:rsidRPr="00F46BE5" w:rsidRDefault="00F46BE5" w:rsidP="00F46BE5">
      <w:pPr>
        <w:rPr>
          <w:lang w:val="en-IN"/>
        </w:rPr>
      </w:pPr>
      <w:proofErr w:type="spellStart"/>
      <w:r w:rsidRPr="00F46BE5">
        <w:rPr>
          <w:lang w:val="en-IN"/>
        </w:rPr>
        <w:t>mvn</w:t>
      </w:r>
      <w:proofErr w:type="spellEnd"/>
      <w:r w:rsidRPr="00F46BE5">
        <w:rPr>
          <w:lang w:val="en-IN"/>
        </w:rPr>
        <w:t xml:space="preserve"> clean install</w:t>
      </w:r>
    </w:p>
    <w:p w14:paraId="33C322BC" w14:textId="77777777" w:rsidR="00F46BE5" w:rsidRPr="00F46BE5" w:rsidRDefault="00F46BE5" w:rsidP="00F46BE5">
      <w:pPr>
        <w:numPr>
          <w:ilvl w:val="0"/>
          <w:numId w:val="26"/>
        </w:numPr>
        <w:rPr>
          <w:lang w:val="en-IN"/>
        </w:rPr>
      </w:pPr>
      <w:r w:rsidRPr="00F46BE5">
        <w:rPr>
          <w:lang w:val="en-IN"/>
        </w:rPr>
        <w:t>clean: removes previous builds</w:t>
      </w:r>
    </w:p>
    <w:p w14:paraId="6018689A" w14:textId="77777777" w:rsidR="00F46BE5" w:rsidRPr="00F46BE5" w:rsidRDefault="00F46BE5" w:rsidP="00F46BE5">
      <w:pPr>
        <w:numPr>
          <w:ilvl w:val="0"/>
          <w:numId w:val="26"/>
        </w:numPr>
        <w:rPr>
          <w:lang w:val="en-IN"/>
        </w:rPr>
      </w:pPr>
      <w:r w:rsidRPr="00F46BE5">
        <w:rPr>
          <w:lang w:val="en-IN"/>
        </w:rPr>
        <w:t>install: compiles code, runs tests, installs package to local repo</w:t>
      </w:r>
    </w:p>
    <w:p w14:paraId="2371C1C6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You can also add:</w:t>
      </w:r>
    </w:p>
    <w:p w14:paraId="5E239CFF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bash</w:t>
      </w:r>
    </w:p>
    <w:p w14:paraId="2DC7F0F8" w14:textId="77777777" w:rsidR="00F46BE5" w:rsidRPr="00F46BE5" w:rsidRDefault="00F46BE5" w:rsidP="00F46BE5">
      <w:pPr>
        <w:rPr>
          <w:lang w:val="en-IN"/>
        </w:rPr>
      </w:pPr>
      <w:proofErr w:type="spellStart"/>
      <w:r w:rsidRPr="00F46BE5">
        <w:rPr>
          <w:lang w:val="en-IN"/>
        </w:rPr>
        <w:t>mvn</w:t>
      </w:r>
      <w:proofErr w:type="spellEnd"/>
      <w:r w:rsidRPr="00F46BE5">
        <w:rPr>
          <w:lang w:val="en-IN"/>
        </w:rPr>
        <w:t xml:space="preserve"> test</w:t>
      </w:r>
    </w:p>
    <w:p w14:paraId="6A7431D5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t>To run only unit tests.</w:t>
      </w:r>
    </w:p>
    <w:p w14:paraId="06A8AD1F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0E433E46">
          <v:rect id="_x0000_i1261" style="width:0;height:1.5pt" o:hralign="center" o:hrstd="t" o:hr="t" fillcolor="#a0a0a0" stroked="f"/>
        </w:pict>
      </w:r>
    </w:p>
    <w:p w14:paraId="22B41B16" w14:textId="77777777" w:rsidR="00F46BE5" w:rsidRPr="00F46BE5" w:rsidRDefault="00F46BE5" w:rsidP="00F46BE5">
      <w:pPr>
        <w:rPr>
          <w:lang w:val="en-IN"/>
        </w:rPr>
      </w:pPr>
      <w:r w:rsidRPr="00F46BE5">
        <w:rPr>
          <w:lang w:val="en-IN"/>
        </w:rPr>
        <w:pict w14:anchorId="44B8B1AA">
          <v:rect id="_x0000_i1262" style="width:0;height:1.5pt" o:hralign="center" o:hrstd="t" o:hr="t" fillcolor="#a0a0a0" stroked="f"/>
        </w:pict>
      </w:r>
    </w:p>
    <w:p w14:paraId="028FCBD6" w14:textId="77777777" w:rsidR="00F46BE5" w:rsidRDefault="00F46BE5" w:rsidP="00F46BE5">
      <w:pPr>
        <w:rPr>
          <w:b/>
          <w:bCs/>
          <w:lang w:val="en-IN"/>
        </w:rPr>
      </w:pPr>
    </w:p>
    <w:p w14:paraId="1202D97B" w14:textId="77777777" w:rsidR="00F46BE5" w:rsidRDefault="00F46BE5" w:rsidP="00F46BE5">
      <w:pPr>
        <w:rPr>
          <w:b/>
          <w:bCs/>
          <w:lang w:val="en-IN"/>
        </w:rPr>
      </w:pPr>
    </w:p>
    <w:p w14:paraId="727FCD1E" w14:textId="546DC3F1" w:rsidR="00F46BE5" w:rsidRPr="00F46BE5" w:rsidRDefault="00F46BE5" w:rsidP="00F46BE5">
      <w:pPr>
        <w:rPr>
          <w:b/>
          <w:bCs/>
          <w:lang w:val="en-IN"/>
        </w:rPr>
      </w:pPr>
      <w:r w:rsidRPr="00F46BE5">
        <w:rPr>
          <w:b/>
          <w:bCs/>
          <w:lang w:val="en-IN"/>
        </w:rPr>
        <w:lastRenderedPageBreak/>
        <w:t xml:space="preserve"> Result:</w:t>
      </w:r>
    </w:p>
    <w:p w14:paraId="2BECE598" w14:textId="77777777" w:rsidR="00F46BE5" w:rsidRPr="00F46BE5" w:rsidRDefault="00F46BE5" w:rsidP="00F46BE5">
      <w:pPr>
        <w:numPr>
          <w:ilvl w:val="0"/>
          <w:numId w:val="27"/>
        </w:numPr>
        <w:rPr>
          <w:lang w:val="en-IN"/>
        </w:rPr>
      </w:pPr>
      <w:r w:rsidRPr="00F46BE5">
        <w:rPr>
          <w:lang w:val="en-IN"/>
        </w:rPr>
        <w:t>Jenkins pulls latest code on every push</w:t>
      </w:r>
    </w:p>
    <w:p w14:paraId="3A30CF10" w14:textId="77777777" w:rsidR="00F46BE5" w:rsidRPr="00F46BE5" w:rsidRDefault="00F46BE5" w:rsidP="00F46BE5">
      <w:pPr>
        <w:numPr>
          <w:ilvl w:val="0"/>
          <w:numId w:val="27"/>
        </w:numPr>
        <w:rPr>
          <w:lang w:val="en-IN"/>
        </w:rPr>
      </w:pPr>
      <w:r w:rsidRPr="00F46BE5">
        <w:rPr>
          <w:lang w:val="en-IN"/>
        </w:rPr>
        <w:t>Compiles and tests the project</w:t>
      </w:r>
    </w:p>
    <w:p w14:paraId="7D84604A" w14:textId="77777777" w:rsidR="00F46BE5" w:rsidRPr="00F46BE5" w:rsidRDefault="00F46BE5" w:rsidP="00F46BE5">
      <w:pPr>
        <w:numPr>
          <w:ilvl w:val="0"/>
          <w:numId w:val="27"/>
        </w:numPr>
        <w:rPr>
          <w:lang w:val="en-IN"/>
        </w:rPr>
      </w:pPr>
      <w:r w:rsidRPr="00F46BE5">
        <w:rPr>
          <w:lang w:val="en-IN"/>
        </w:rPr>
        <w:t>Creates .jar or .war file</w:t>
      </w:r>
    </w:p>
    <w:p w14:paraId="5A6F0206" w14:textId="77777777" w:rsidR="00F46BE5" w:rsidRPr="00F46BE5" w:rsidRDefault="00F46BE5" w:rsidP="00F46BE5">
      <w:pPr>
        <w:numPr>
          <w:ilvl w:val="0"/>
          <w:numId w:val="27"/>
        </w:numPr>
        <w:rPr>
          <w:lang w:val="en-IN"/>
        </w:rPr>
      </w:pPr>
      <w:r w:rsidRPr="00F46BE5">
        <w:rPr>
          <w:lang w:val="en-IN"/>
        </w:rPr>
        <w:t>Optionally, displays test reports (if configured)</w:t>
      </w:r>
    </w:p>
    <w:p w14:paraId="123264E6" w14:textId="2339AFEE" w:rsidR="0031791A" w:rsidRDefault="0031791A"/>
    <w:sectPr w:rsidR="003179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DA5F78"/>
    <w:multiLevelType w:val="multilevel"/>
    <w:tmpl w:val="71B4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DA7988"/>
    <w:multiLevelType w:val="multilevel"/>
    <w:tmpl w:val="48BE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D85F37"/>
    <w:multiLevelType w:val="multilevel"/>
    <w:tmpl w:val="2878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235E5"/>
    <w:multiLevelType w:val="multilevel"/>
    <w:tmpl w:val="A956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344DB"/>
    <w:multiLevelType w:val="multilevel"/>
    <w:tmpl w:val="A774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75372"/>
    <w:multiLevelType w:val="multilevel"/>
    <w:tmpl w:val="28B4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A568B"/>
    <w:multiLevelType w:val="multilevel"/>
    <w:tmpl w:val="9342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03F0A"/>
    <w:multiLevelType w:val="multilevel"/>
    <w:tmpl w:val="3C86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B5C03"/>
    <w:multiLevelType w:val="multilevel"/>
    <w:tmpl w:val="4528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CF2FAC"/>
    <w:multiLevelType w:val="multilevel"/>
    <w:tmpl w:val="1340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5632FC"/>
    <w:multiLevelType w:val="multilevel"/>
    <w:tmpl w:val="3ED2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D01F39"/>
    <w:multiLevelType w:val="multilevel"/>
    <w:tmpl w:val="20D4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7A26EA"/>
    <w:multiLevelType w:val="multilevel"/>
    <w:tmpl w:val="1372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485B4E"/>
    <w:multiLevelType w:val="multilevel"/>
    <w:tmpl w:val="0DEA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1D3538"/>
    <w:multiLevelType w:val="multilevel"/>
    <w:tmpl w:val="EC6E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A627F2"/>
    <w:multiLevelType w:val="multilevel"/>
    <w:tmpl w:val="5206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B45AD5"/>
    <w:multiLevelType w:val="multilevel"/>
    <w:tmpl w:val="DB40D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7D765F"/>
    <w:multiLevelType w:val="multilevel"/>
    <w:tmpl w:val="E78C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490029">
    <w:abstractNumId w:val="8"/>
  </w:num>
  <w:num w:numId="2" w16cid:durableId="719405483">
    <w:abstractNumId w:val="6"/>
  </w:num>
  <w:num w:numId="3" w16cid:durableId="1691837019">
    <w:abstractNumId w:val="5"/>
  </w:num>
  <w:num w:numId="4" w16cid:durableId="758453235">
    <w:abstractNumId w:val="4"/>
  </w:num>
  <w:num w:numId="5" w16cid:durableId="1823961543">
    <w:abstractNumId w:val="7"/>
  </w:num>
  <w:num w:numId="6" w16cid:durableId="817958">
    <w:abstractNumId w:val="3"/>
  </w:num>
  <w:num w:numId="7" w16cid:durableId="1578250966">
    <w:abstractNumId w:val="2"/>
  </w:num>
  <w:num w:numId="8" w16cid:durableId="229275617">
    <w:abstractNumId w:val="1"/>
  </w:num>
  <w:num w:numId="9" w16cid:durableId="2001738232">
    <w:abstractNumId w:val="0"/>
  </w:num>
  <w:num w:numId="10" w16cid:durableId="851725098">
    <w:abstractNumId w:val="21"/>
  </w:num>
  <w:num w:numId="11" w16cid:durableId="362051167">
    <w:abstractNumId w:val="19"/>
  </w:num>
  <w:num w:numId="12" w16cid:durableId="1638103126">
    <w:abstractNumId w:val="20"/>
  </w:num>
  <w:num w:numId="13" w16cid:durableId="1637489428">
    <w:abstractNumId w:val="18"/>
  </w:num>
  <w:num w:numId="14" w16cid:durableId="1255430949">
    <w:abstractNumId w:val="24"/>
  </w:num>
  <w:num w:numId="15" w16cid:durableId="710348683">
    <w:abstractNumId w:val="9"/>
  </w:num>
  <w:num w:numId="16" w16cid:durableId="177627394">
    <w:abstractNumId w:val="10"/>
  </w:num>
  <w:num w:numId="17" w16cid:durableId="1615601502">
    <w:abstractNumId w:val="16"/>
  </w:num>
  <w:num w:numId="18" w16cid:durableId="2060981694">
    <w:abstractNumId w:val="11"/>
  </w:num>
  <w:num w:numId="19" w16cid:durableId="3872273">
    <w:abstractNumId w:val="14"/>
  </w:num>
  <w:num w:numId="20" w16cid:durableId="856429284">
    <w:abstractNumId w:val="15"/>
  </w:num>
  <w:num w:numId="21" w16cid:durableId="56245157">
    <w:abstractNumId w:val="22"/>
  </w:num>
  <w:num w:numId="22" w16cid:durableId="656883692">
    <w:abstractNumId w:val="17"/>
  </w:num>
  <w:num w:numId="23" w16cid:durableId="1948388596">
    <w:abstractNumId w:val="25"/>
  </w:num>
  <w:num w:numId="24" w16cid:durableId="364865300">
    <w:abstractNumId w:val="12"/>
  </w:num>
  <w:num w:numId="25" w16cid:durableId="410322029">
    <w:abstractNumId w:val="13"/>
  </w:num>
  <w:num w:numId="26" w16cid:durableId="1511488710">
    <w:abstractNumId w:val="23"/>
  </w:num>
  <w:num w:numId="27" w16cid:durableId="169352868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91A"/>
    <w:rsid w:val="00326F90"/>
    <w:rsid w:val="009C0F65"/>
    <w:rsid w:val="00AA1D8D"/>
    <w:rsid w:val="00B47730"/>
    <w:rsid w:val="00CB0664"/>
    <w:rsid w:val="00F46B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9F382"/>
  <w14:defaultImageDpi w14:val="300"/>
  <w15:docId w15:val="{F34CF614-3F36-43ED-B2C8-57E8B71F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46B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8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3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pring-petclinic" TargetMode="External"/><Relationship Id="rId3" Type="http://schemas.openxmlformats.org/officeDocument/2006/relationships/styles" Target="styles.xml"/><Relationship Id="rId7" Type="http://schemas.openxmlformats.org/officeDocument/2006/relationships/hyperlink" Target="https://maven.apache.org/download.cg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java/technologies/javase-jdk11-download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Rohaan Qadeer Khan</cp:lastModifiedBy>
  <cp:revision>2</cp:revision>
  <dcterms:created xsi:type="dcterms:W3CDTF">2013-12-23T23:15:00Z</dcterms:created>
  <dcterms:modified xsi:type="dcterms:W3CDTF">2025-07-21T20:18:00Z</dcterms:modified>
  <cp:category/>
</cp:coreProperties>
</file>